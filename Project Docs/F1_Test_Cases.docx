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0E" w:rsidRDefault="009F1522">
      <w:pPr>
        <w:pStyle w:val="Title"/>
      </w:pPr>
      <w:r>
        <w:t>Test Cases Document</w:t>
      </w:r>
    </w:p>
    <w:p w:rsidR="00C96AFD" w:rsidRDefault="00C96AFD">
      <w:pPr>
        <w:pStyle w:val="Heading1"/>
      </w:pPr>
    </w:p>
    <w:p w:rsidR="00C96AFD" w:rsidRDefault="00C96AFD">
      <w:pPr>
        <w:pStyle w:val="Heading1"/>
      </w:pPr>
    </w:p>
    <w:p w:rsidR="00433F0E" w:rsidRDefault="009F1522">
      <w:pPr>
        <w:pStyle w:val="Heading1"/>
      </w:pPr>
      <w:r>
        <w:t>View Driver Profiles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38"/>
        <w:gridCol w:w="1439"/>
        <w:gridCol w:w="1438"/>
        <w:gridCol w:w="1438"/>
        <w:gridCol w:w="1439"/>
        <w:gridCol w:w="1438"/>
      </w:tblGrid>
      <w:tr w:rsidR="00433F0E" w:rsidTr="005F6F3C">
        <w:tc>
          <w:tcPr>
            <w:tcW w:w="1440" w:type="dxa"/>
          </w:tcPr>
          <w:p w:rsidR="00433F0E" w:rsidRDefault="009F1522">
            <w:r>
              <w:t>TestCaseID</w:t>
            </w:r>
          </w:p>
        </w:tc>
        <w:tc>
          <w:tcPr>
            <w:tcW w:w="1440" w:type="dxa"/>
          </w:tcPr>
          <w:p w:rsidR="00433F0E" w:rsidRDefault="009F1522">
            <w:r>
              <w:t>Scenario</w:t>
            </w:r>
          </w:p>
        </w:tc>
        <w:tc>
          <w:tcPr>
            <w:tcW w:w="1440" w:type="dxa"/>
          </w:tcPr>
          <w:p w:rsidR="00433F0E" w:rsidRDefault="009F1522">
            <w:r>
              <w:t>Driver ID</w:t>
            </w:r>
          </w:p>
        </w:tc>
        <w:tc>
          <w:tcPr>
            <w:tcW w:w="1440" w:type="dxa"/>
          </w:tcPr>
          <w:p w:rsidR="00433F0E" w:rsidRDefault="009F1522">
            <w:r>
              <w:t>Driver Name</w:t>
            </w:r>
          </w:p>
        </w:tc>
        <w:tc>
          <w:tcPr>
            <w:tcW w:w="1440" w:type="dxa"/>
          </w:tcPr>
          <w:p w:rsidR="00433F0E" w:rsidRDefault="009F1522">
            <w:r>
              <w:t>Expected Result</w:t>
            </w:r>
          </w:p>
        </w:tc>
        <w:tc>
          <w:tcPr>
            <w:tcW w:w="1440" w:type="dxa"/>
          </w:tcPr>
          <w:p w:rsidR="00433F0E" w:rsidRDefault="009F1522">
            <w:r>
              <w:t>Actual Result</w:t>
            </w:r>
          </w:p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TC_001_01</w:t>
            </w:r>
          </w:p>
        </w:tc>
        <w:tc>
          <w:tcPr>
            <w:tcW w:w="1440" w:type="dxa"/>
          </w:tcPr>
          <w:p w:rsidR="00433F0E" w:rsidRDefault="005F6F3C">
            <w:r>
              <w:t>Select</w:t>
            </w:r>
            <w:r w:rsidR="009F1522">
              <w:t xml:space="preserve"> driver from the list</w:t>
            </w:r>
          </w:p>
        </w:tc>
        <w:tc>
          <w:tcPr>
            <w:tcW w:w="1440" w:type="dxa"/>
          </w:tcPr>
          <w:p w:rsidR="00433F0E" w:rsidRDefault="005F6F3C">
            <w:r>
              <w:t>N/A</w:t>
            </w:r>
          </w:p>
        </w:tc>
        <w:tc>
          <w:tcPr>
            <w:tcW w:w="1440" w:type="dxa"/>
          </w:tcPr>
          <w:p w:rsidR="00433F0E" w:rsidRDefault="005F6F3C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Driver profile is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TC_001_02</w:t>
            </w:r>
          </w:p>
        </w:tc>
        <w:tc>
          <w:tcPr>
            <w:tcW w:w="1440" w:type="dxa"/>
          </w:tcPr>
          <w:p w:rsidR="00433F0E" w:rsidRDefault="005F6F3C">
            <w:r>
              <w:t xml:space="preserve">Search for a </w:t>
            </w:r>
            <w:r w:rsidR="009F1522">
              <w:t xml:space="preserve"> driver by name</w:t>
            </w:r>
          </w:p>
        </w:tc>
        <w:tc>
          <w:tcPr>
            <w:tcW w:w="1440" w:type="dxa"/>
          </w:tcPr>
          <w:p w:rsidR="00433F0E" w:rsidRDefault="005F6F3C">
            <w:r>
              <w:t>N/A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Driver profile is</w:t>
            </w:r>
            <w:r>
              <w:t xml:space="preserve">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5F6F3C" w:rsidTr="005F6F3C">
        <w:tc>
          <w:tcPr>
            <w:tcW w:w="1440" w:type="dxa"/>
          </w:tcPr>
          <w:p w:rsidR="005F6F3C" w:rsidRDefault="005F6F3C">
            <w:r>
              <w:t>TC_001_03</w:t>
            </w:r>
          </w:p>
        </w:tc>
        <w:tc>
          <w:tcPr>
            <w:tcW w:w="1440" w:type="dxa"/>
          </w:tcPr>
          <w:p w:rsidR="005F6F3C" w:rsidRDefault="005F6F3C" w:rsidP="005F6F3C">
            <w:r>
              <w:t>Select a driver name</w:t>
            </w:r>
          </w:p>
        </w:tc>
        <w:tc>
          <w:tcPr>
            <w:tcW w:w="1440" w:type="dxa"/>
          </w:tcPr>
          <w:p w:rsidR="005F6F3C" w:rsidRDefault="005F6F3C">
            <w:r>
              <w:t>N/A</w:t>
            </w:r>
          </w:p>
        </w:tc>
        <w:tc>
          <w:tcPr>
            <w:tcW w:w="1440" w:type="dxa"/>
          </w:tcPr>
          <w:p w:rsidR="005F6F3C" w:rsidRDefault="005F6F3C">
            <w:r>
              <w:t>I</w:t>
            </w:r>
          </w:p>
        </w:tc>
        <w:tc>
          <w:tcPr>
            <w:tcW w:w="1440" w:type="dxa"/>
          </w:tcPr>
          <w:p w:rsidR="005F6F3C" w:rsidRDefault="005F6F3C">
            <w:r>
              <w:t>“Driver Not Found” message is displayed</w:t>
            </w:r>
          </w:p>
        </w:tc>
        <w:tc>
          <w:tcPr>
            <w:tcW w:w="1440" w:type="dxa"/>
          </w:tcPr>
          <w:p w:rsidR="005F6F3C" w:rsidRDefault="005F6F3C"/>
        </w:tc>
      </w:tr>
      <w:tr w:rsidR="00433F0E" w:rsidTr="005F6F3C">
        <w:tc>
          <w:tcPr>
            <w:tcW w:w="1440" w:type="dxa"/>
          </w:tcPr>
          <w:p w:rsidR="00433F0E" w:rsidRDefault="005F6F3C">
            <w:r>
              <w:t>TC_001_04</w:t>
            </w:r>
          </w:p>
        </w:tc>
        <w:tc>
          <w:tcPr>
            <w:tcW w:w="1440" w:type="dxa"/>
          </w:tcPr>
          <w:p w:rsidR="00433F0E" w:rsidRDefault="009F1522" w:rsidP="005F6F3C">
            <w:r>
              <w:t>Select a</w:t>
            </w:r>
            <w:r>
              <w:t xml:space="preserve"> driver ID</w:t>
            </w:r>
          </w:p>
        </w:tc>
        <w:tc>
          <w:tcPr>
            <w:tcW w:w="1440" w:type="dxa"/>
          </w:tcPr>
          <w:p w:rsidR="00433F0E" w:rsidRDefault="009F1522">
            <w:r>
              <w:t>I</w:t>
            </w:r>
          </w:p>
        </w:tc>
        <w:tc>
          <w:tcPr>
            <w:tcW w:w="1440" w:type="dxa"/>
          </w:tcPr>
          <w:p w:rsidR="00433F0E" w:rsidRDefault="005F6F3C">
            <w:r>
              <w:t>N/A</w:t>
            </w:r>
          </w:p>
        </w:tc>
        <w:tc>
          <w:tcPr>
            <w:tcW w:w="1440" w:type="dxa"/>
          </w:tcPr>
          <w:p w:rsidR="00433F0E" w:rsidRDefault="009F1522">
            <w:r>
              <w:t>"Driver Not Found" message is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5F6F3C">
            <w:r>
              <w:t>TC_001_05</w:t>
            </w:r>
          </w:p>
        </w:tc>
        <w:tc>
          <w:tcPr>
            <w:tcW w:w="1440" w:type="dxa"/>
          </w:tcPr>
          <w:p w:rsidR="00433F0E" w:rsidRDefault="009F1522">
            <w:r>
              <w:t>System error while retrieving data</w:t>
            </w:r>
          </w:p>
        </w:tc>
        <w:tc>
          <w:tcPr>
            <w:tcW w:w="1440" w:type="dxa"/>
          </w:tcPr>
          <w:p w:rsidR="00433F0E" w:rsidRDefault="005F6F3C">
            <w:r>
              <w:t>N/A</w:t>
            </w:r>
          </w:p>
        </w:tc>
        <w:tc>
          <w:tcPr>
            <w:tcW w:w="1440" w:type="dxa"/>
          </w:tcPr>
          <w:p w:rsidR="00433F0E" w:rsidRDefault="005F6F3C">
            <w:r>
              <w:t>N/A</w:t>
            </w:r>
          </w:p>
        </w:tc>
        <w:tc>
          <w:tcPr>
            <w:tcW w:w="1440" w:type="dxa"/>
          </w:tcPr>
          <w:p w:rsidR="00433F0E" w:rsidRDefault="009F1522">
            <w:r>
              <w:t>Error message and prompt retry</w:t>
            </w:r>
          </w:p>
        </w:tc>
        <w:tc>
          <w:tcPr>
            <w:tcW w:w="1440" w:type="dxa"/>
          </w:tcPr>
          <w:p w:rsidR="00433F0E" w:rsidRDefault="00433F0E"/>
        </w:tc>
      </w:tr>
    </w:tbl>
    <w:p w:rsidR="005F6F3C" w:rsidRDefault="005F6F3C">
      <w:pPr>
        <w:pStyle w:val="Heading1"/>
      </w:pPr>
    </w:p>
    <w:p w:rsidR="005F6F3C" w:rsidRDefault="005F6F3C">
      <w:pPr>
        <w:pStyle w:val="Heading1"/>
      </w:pPr>
    </w:p>
    <w:p w:rsidR="005F6F3C" w:rsidRDefault="005F6F3C">
      <w:pPr>
        <w:pStyle w:val="Heading1"/>
      </w:pPr>
    </w:p>
    <w:p w:rsidR="00433F0E" w:rsidRDefault="009F1522">
      <w:pPr>
        <w:pStyle w:val="Heading1"/>
      </w:pPr>
      <w:r>
        <w:t xml:space="preserve">View </w:t>
      </w:r>
      <w:r>
        <w:t>Team Profiles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39"/>
        <w:gridCol w:w="1439"/>
        <w:gridCol w:w="1437"/>
        <w:gridCol w:w="1438"/>
        <w:gridCol w:w="1439"/>
        <w:gridCol w:w="1438"/>
      </w:tblGrid>
      <w:tr w:rsidR="00433F0E" w:rsidTr="005F6F3C">
        <w:tc>
          <w:tcPr>
            <w:tcW w:w="1440" w:type="dxa"/>
          </w:tcPr>
          <w:p w:rsidR="00433F0E" w:rsidRDefault="009F1522">
            <w:r>
              <w:t>TestCaseID</w:t>
            </w:r>
          </w:p>
        </w:tc>
        <w:tc>
          <w:tcPr>
            <w:tcW w:w="1440" w:type="dxa"/>
          </w:tcPr>
          <w:p w:rsidR="00433F0E" w:rsidRDefault="009F1522">
            <w:r>
              <w:t>Scenario</w:t>
            </w:r>
          </w:p>
        </w:tc>
        <w:tc>
          <w:tcPr>
            <w:tcW w:w="1440" w:type="dxa"/>
          </w:tcPr>
          <w:p w:rsidR="00433F0E" w:rsidRDefault="009F1522">
            <w:r>
              <w:t>Team ID</w:t>
            </w:r>
          </w:p>
        </w:tc>
        <w:tc>
          <w:tcPr>
            <w:tcW w:w="1440" w:type="dxa"/>
          </w:tcPr>
          <w:p w:rsidR="00433F0E" w:rsidRDefault="009F1522">
            <w:r>
              <w:t>Team Name</w:t>
            </w:r>
          </w:p>
        </w:tc>
        <w:tc>
          <w:tcPr>
            <w:tcW w:w="1440" w:type="dxa"/>
          </w:tcPr>
          <w:p w:rsidR="00433F0E" w:rsidRDefault="009F1522">
            <w:r>
              <w:t>Expected Result</w:t>
            </w:r>
          </w:p>
        </w:tc>
        <w:tc>
          <w:tcPr>
            <w:tcW w:w="1440" w:type="dxa"/>
          </w:tcPr>
          <w:p w:rsidR="00433F0E" w:rsidRDefault="009F1522">
            <w:r>
              <w:t>Actual Result</w:t>
            </w:r>
          </w:p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TC_002_01</w:t>
            </w:r>
          </w:p>
        </w:tc>
        <w:tc>
          <w:tcPr>
            <w:tcW w:w="1440" w:type="dxa"/>
          </w:tcPr>
          <w:p w:rsidR="00433F0E" w:rsidRDefault="00C96AFD">
            <w:r>
              <w:t xml:space="preserve">Select </w:t>
            </w:r>
            <w:r w:rsidR="009F1522">
              <w:t>team from the list</w:t>
            </w:r>
          </w:p>
        </w:tc>
        <w:tc>
          <w:tcPr>
            <w:tcW w:w="1440" w:type="dxa"/>
          </w:tcPr>
          <w:p w:rsidR="00433F0E" w:rsidRDefault="005F6F3C">
            <w:r>
              <w:t>N/A</w:t>
            </w:r>
          </w:p>
        </w:tc>
        <w:tc>
          <w:tcPr>
            <w:tcW w:w="1440" w:type="dxa"/>
          </w:tcPr>
          <w:p w:rsidR="00433F0E" w:rsidRDefault="005F6F3C">
            <w:r>
              <w:t>N/A</w:t>
            </w:r>
          </w:p>
        </w:tc>
        <w:tc>
          <w:tcPr>
            <w:tcW w:w="1440" w:type="dxa"/>
          </w:tcPr>
          <w:p w:rsidR="00433F0E" w:rsidRDefault="009F1522">
            <w:r>
              <w:t>Team profile is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TC_002_02</w:t>
            </w:r>
          </w:p>
        </w:tc>
        <w:tc>
          <w:tcPr>
            <w:tcW w:w="1440" w:type="dxa"/>
          </w:tcPr>
          <w:p w:rsidR="00433F0E" w:rsidRDefault="009F1522" w:rsidP="00C96AFD">
            <w:r>
              <w:t>Search for a</w:t>
            </w:r>
            <w:r>
              <w:t xml:space="preserve"> team by name</w:t>
            </w:r>
          </w:p>
        </w:tc>
        <w:tc>
          <w:tcPr>
            <w:tcW w:w="1440" w:type="dxa"/>
          </w:tcPr>
          <w:p w:rsidR="00433F0E" w:rsidRDefault="005F6F3C">
            <w:r>
              <w:t>N/A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Team profile is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5F6F3C" w:rsidTr="005F6F3C">
        <w:tc>
          <w:tcPr>
            <w:tcW w:w="1440" w:type="dxa"/>
          </w:tcPr>
          <w:p w:rsidR="005F6F3C" w:rsidRDefault="005F6F3C">
            <w:r>
              <w:t>TC_002_03</w:t>
            </w:r>
          </w:p>
        </w:tc>
        <w:tc>
          <w:tcPr>
            <w:tcW w:w="1440" w:type="dxa"/>
          </w:tcPr>
          <w:p w:rsidR="005F6F3C" w:rsidRDefault="00C96AFD">
            <w:r>
              <w:t xml:space="preserve">Select by </w:t>
            </w:r>
            <w:r w:rsidR="005F6F3C">
              <w:t>team name</w:t>
            </w:r>
          </w:p>
        </w:tc>
        <w:tc>
          <w:tcPr>
            <w:tcW w:w="1440" w:type="dxa"/>
          </w:tcPr>
          <w:p w:rsidR="005F6F3C" w:rsidRDefault="00A01ADB">
            <w:r>
              <w:t>N/A</w:t>
            </w:r>
          </w:p>
        </w:tc>
        <w:tc>
          <w:tcPr>
            <w:tcW w:w="1440" w:type="dxa"/>
          </w:tcPr>
          <w:p w:rsidR="005F6F3C" w:rsidRDefault="00C96AFD">
            <w:r>
              <w:t>I</w:t>
            </w:r>
          </w:p>
        </w:tc>
        <w:tc>
          <w:tcPr>
            <w:tcW w:w="1440" w:type="dxa"/>
          </w:tcPr>
          <w:p w:rsidR="005F6F3C" w:rsidRDefault="00A01ADB">
            <w:r>
              <w:t xml:space="preserve">Team </w:t>
            </w:r>
            <w:r w:rsidR="00C96AFD">
              <w:t>profile is displayed</w:t>
            </w:r>
          </w:p>
        </w:tc>
        <w:tc>
          <w:tcPr>
            <w:tcW w:w="1440" w:type="dxa"/>
          </w:tcPr>
          <w:p w:rsidR="005F6F3C" w:rsidRDefault="005F6F3C"/>
        </w:tc>
      </w:tr>
      <w:tr w:rsidR="00433F0E" w:rsidTr="005F6F3C">
        <w:tc>
          <w:tcPr>
            <w:tcW w:w="1440" w:type="dxa"/>
          </w:tcPr>
          <w:p w:rsidR="00433F0E" w:rsidRDefault="00A01ADB">
            <w:r>
              <w:t>TC_002_04</w:t>
            </w:r>
          </w:p>
        </w:tc>
        <w:tc>
          <w:tcPr>
            <w:tcW w:w="1440" w:type="dxa"/>
          </w:tcPr>
          <w:p w:rsidR="00433F0E" w:rsidRDefault="00C96AFD">
            <w:r>
              <w:t>Select a</w:t>
            </w:r>
            <w:r w:rsidR="009F1522">
              <w:t xml:space="preserve"> team </w:t>
            </w:r>
            <w:r w:rsidR="009F1522">
              <w:lastRenderedPageBreak/>
              <w:t>ID</w:t>
            </w:r>
          </w:p>
        </w:tc>
        <w:tc>
          <w:tcPr>
            <w:tcW w:w="1440" w:type="dxa"/>
          </w:tcPr>
          <w:p w:rsidR="00433F0E" w:rsidRDefault="009F1522">
            <w:r>
              <w:lastRenderedPageBreak/>
              <w:t>I</w:t>
            </w:r>
          </w:p>
        </w:tc>
        <w:tc>
          <w:tcPr>
            <w:tcW w:w="1440" w:type="dxa"/>
          </w:tcPr>
          <w:p w:rsidR="00433F0E" w:rsidRDefault="005F6F3C">
            <w:r>
              <w:t>N/A</w:t>
            </w:r>
          </w:p>
        </w:tc>
        <w:tc>
          <w:tcPr>
            <w:tcW w:w="1440" w:type="dxa"/>
          </w:tcPr>
          <w:p w:rsidR="00433F0E" w:rsidRDefault="009F1522">
            <w:r>
              <w:t xml:space="preserve">"Team Not Found" </w:t>
            </w:r>
            <w:r>
              <w:lastRenderedPageBreak/>
              <w:t>message is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A01ADB">
            <w:r>
              <w:lastRenderedPageBreak/>
              <w:t>TC_002_05</w:t>
            </w:r>
          </w:p>
        </w:tc>
        <w:tc>
          <w:tcPr>
            <w:tcW w:w="1440" w:type="dxa"/>
          </w:tcPr>
          <w:p w:rsidR="00433F0E" w:rsidRDefault="009F1522">
            <w:r>
              <w:t>System error while retrieving data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C96AFD">
            <w:r>
              <w:t>N/A</w:t>
            </w:r>
          </w:p>
        </w:tc>
        <w:tc>
          <w:tcPr>
            <w:tcW w:w="1440" w:type="dxa"/>
          </w:tcPr>
          <w:p w:rsidR="00433F0E" w:rsidRDefault="009F1522">
            <w:r>
              <w:t>Error message and prompt retry</w:t>
            </w:r>
          </w:p>
        </w:tc>
        <w:tc>
          <w:tcPr>
            <w:tcW w:w="1440" w:type="dxa"/>
          </w:tcPr>
          <w:p w:rsidR="00433F0E" w:rsidRDefault="00433F0E"/>
        </w:tc>
      </w:tr>
    </w:tbl>
    <w:p w:rsidR="005F6F3C" w:rsidRDefault="005F6F3C">
      <w:pPr>
        <w:pStyle w:val="Heading1"/>
      </w:pPr>
    </w:p>
    <w:p w:rsidR="00C96AFD" w:rsidRDefault="00C96AFD" w:rsidP="00C96AFD"/>
    <w:p w:rsidR="00C96AFD" w:rsidRDefault="00C96AFD" w:rsidP="00C96AFD"/>
    <w:p w:rsidR="00C96AFD" w:rsidRDefault="00C96AFD" w:rsidP="00C96AFD"/>
    <w:p w:rsidR="00C96AFD" w:rsidRDefault="00C96AFD" w:rsidP="00C96AFD"/>
    <w:p w:rsidR="00C96AFD" w:rsidRDefault="00C96AFD" w:rsidP="00C96AFD"/>
    <w:p w:rsidR="00C96AFD" w:rsidRDefault="00C96AFD" w:rsidP="00C96AFD"/>
    <w:p w:rsidR="00B45F59" w:rsidRDefault="00B45F59" w:rsidP="00C96AFD"/>
    <w:p w:rsidR="00C96AFD" w:rsidRDefault="00C96AFD" w:rsidP="00C96AFD"/>
    <w:p w:rsidR="00C96AFD" w:rsidRPr="00C96AFD" w:rsidRDefault="00C96AFD" w:rsidP="00C96AFD"/>
    <w:p w:rsidR="00433F0E" w:rsidRDefault="009F1522">
      <w:pPr>
        <w:pStyle w:val="Heading1"/>
      </w:pPr>
      <w:r>
        <w:t>View Race Results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77"/>
        <w:gridCol w:w="1329"/>
        <w:gridCol w:w="1008"/>
        <w:gridCol w:w="1179"/>
        <w:gridCol w:w="1221"/>
        <w:gridCol w:w="1318"/>
        <w:gridCol w:w="1198"/>
      </w:tblGrid>
      <w:tr w:rsidR="00C96AFD" w:rsidTr="00C96AFD">
        <w:tc>
          <w:tcPr>
            <w:tcW w:w="1388" w:type="dxa"/>
          </w:tcPr>
          <w:p w:rsidR="00C96AFD" w:rsidRDefault="00C96AFD">
            <w:proofErr w:type="spellStart"/>
            <w:r>
              <w:t>TestCaseID</w:t>
            </w:r>
            <w:proofErr w:type="spellEnd"/>
          </w:p>
        </w:tc>
        <w:tc>
          <w:tcPr>
            <w:tcW w:w="1349" w:type="dxa"/>
          </w:tcPr>
          <w:p w:rsidR="00C96AFD" w:rsidRDefault="00C96AFD">
            <w:r>
              <w:t>Scenario</w:t>
            </w:r>
          </w:p>
        </w:tc>
        <w:tc>
          <w:tcPr>
            <w:tcW w:w="1053" w:type="dxa"/>
          </w:tcPr>
          <w:p w:rsidR="00C96AFD" w:rsidRDefault="00C96AFD">
            <w:r>
              <w:t>ID</w:t>
            </w:r>
          </w:p>
        </w:tc>
        <w:tc>
          <w:tcPr>
            <w:tcW w:w="1225" w:type="dxa"/>
          </w:tcPr>
          <w:p w:rsidR="00C96AFD" w:rsidRDefault="00C96AFD">
            <w:r>
              <w:t>Name</w:t>
            </w:r>
          </w:p>
        </w:tc>
        <w:tc>
          <w:tcPr>
            <w:tcW w:w="1260" w:type="dxa"/>
          </w:tcPr>
          <w:p w:rsidR="00C96AFD" w:rsidRDefault="00C96AFD">
            <w:r>
              <w:t>Season</w:t>
            </w:r>
          </w:p>
        </w:tc>
        <w:tc>
          <w:tcPr>
            <w:tcW w:w="1340" w:type="dxa"/>
          </w:tcPr>
          <w:p w:rsidR="00C96AFD" w:rsidRDefault="00C96AFD">
            <w:r>
              <w:t>Expected Result</w:t>
            </w:r>
          </w:p>
        </w:tc>
        <w:tc>
          <w:tcPr>
            <w:tcW w:w="1241" w:type="dxa"/>
          </w:tcPr>
          <w:p w:rsidR="00C96AFD" w:rsidRDefault="00C96AFD">
            <w:r>
              <w:t>Actual Result</w:t>
            </w:r>
          </w:p>
        </w:tc>
      </w:tr>
      <w:tr w:rsidR="00C96AFD" w:rsidTr="00C96AFD">
        <w:tc>
          <w:tcPr>
            <w:tcW w:w="1388" w:type="dxa"/>
          </w:tcPr>
          <w:p w:rsidR="00C96AFD" w:rsidRDefault="00C96AFD">
            <w:r>
              <w:t>TC_003_01</w:t>
            </w:r>
          </w:p>
        </w:tc>
        <w:tc>
          <w:tcPr>
            <w:tcW w:w="1349" w:type="dxa"/>
          </w:tcPr>
          <w:p w:rsidR="00C96AFD" w:rsidRDefault="00C96AFD">
            <w:r>
              <w:t>Select a race from schedule</w:t>
            </w:r>
          </w:p>
        </w:tc>
        <w:tc>
          <w:tcPr>
            <w:tcW w:w="1053" w:type="dxa"/>
          </w:tcPr>
          <w:p w:rsidR="00C96AFD" w:rsidRDefault="00C96AFD">
            <w:r>
              <w:t>N/A</w:t>
            </w:r>
          </w:p>
        </w:tc>
        <w:tc>
          <w:tcPr>
            <w:tcW w:w="1225" w:type="dxa"/>
          </w:tcPr>
          <w:p w:rsidR="00C96AFD" w:rsidRDefault="00C96AFD">
            <w:r>
              <w:t>V</w:t>
            </w:r>
          </w:p>
        </w:tc>
        <w:tc>
          <w:tcPr>
            <w:tcW w:w="1260" w:type="dxa"/>
          </w:tcPr>
          <w:p w:rsidR="00C96AFD" w:rsidRDefault="00B45F59">
            <w:r>
              <w:t>N/A</w:t>
            </w:r>
          </w:p>
        </w:tc>
        <w:tc>
          <w:tcPr>
            <w:tcW w:w="1340" w:type="dxa"/>
          </w:tcPr>
          <w:p w:rsidR="00C96AFD" w:rsidRDefault="00C96AFD">
            <w:r>
              <w:t>Detailed race results are displayed</w:t>
            </w:r>
          </w:p>
        </w:tc>
        <w:tc>
          <w:tcPr>
            <w:tcW w:w="1241" w:type="dxa"/>
          </w:tcPr>
          <w:p w:rsidR="00C96AFD" w:rsidRDefault="00C96AFD"/>
        </w:tc>
      </w:tr>
      <w:tr w:rsidR="00C96AFD" w:rsidTr="00C96AFD">
        <w:tc>
          <w:tcPr>
            <w:tcW w:w="1388" w:type="dxa"/>
          </w:tcPr>
          <w:p w:rsidR="00C96AFD" w:rsidRDefault="00C96AFD">
            <w:r>
              <w:t>TC_003_02</w:t>
            </w:r>
          </w:p>
        </w:tc>
        <w:tc>
          <w:tcPr>
            <w:tcW w:w="1349" w:type="dxa"/>
          </w:tcPr>
          <w:p w:rsidR="00C96AFD" w:rsidRDefault="00C96AFD">
            <w:r>
              <w:t>Search for a race by name</w:t>
            </w:r>
          </w:p>
        </w:tc>
        <w:tc>
          <w:tcPr>
            <w:tcW w:w="1053" w:type="dxa"/>
          </w:tcPr>
          <w:p w:rsidR="00C96AFD" w:rsidRDefault="00C96AFD">
            <w:r>
              <w:t>N/A</w:t>
            </w:r>
          </w:p>
        </w:tc>
        <w:tc>
          <w:tcPr>
            <w:tcW w:w="1225" w:type="dxa"/>
          </w:tcPr>
          <w:p w:rsidR="00C96AFD" w:rsidRDefault="00C96AFD">
            <w:r>
              <w:t>V</w:t>
            </w:r>
          </w:p>
        </w:tc>
        <w:tc>
          <w:tcPr>
            <w:tcW w:w="1260" w:type="dxa"/>
          </w:tcPr>
          <w:p w:rsidR="00C96AFD" w:rsidRDefault="00C96AFD">
            <w:r>
              <w:t>V</w:t>
            </w:r>
          </w:p>
        </w:tc>
        <w:tc>
          <w:tcPr>
            <w:tcW w:w="1340" w:type="dxa"/>
          </w:tcPr>
          <w:p w:rsidR="00C96AFD" w:rsidRDefault="00C96AFD">
            <w:r>
              <w:t>Detailed race results are displayed</w:t>
            </w:r>
          </w:p>
        </w:tc>
        <w:tc>
          <w:tcPr>
            <w:tcW w:w="1241" w:type="dxa"/>
          </w:tcPr>
          <w:p w:rsidR="00C96AFD" w:rsidRDefault="00C96AFD"/>
        </w:tc>
      </w:tr>
      <w:tr w:rsidR="00C96AFD" w:rsidTr="00C96AFD">
        <w:tc>
          <w:tcPr>
            <w:tcW w:w="1388" w:type="dxa"/>
          </w:tcPr>
          <w:p w:rsidR="00C96AFD" w:rsidRDefault="00C96AFD">
            <w:r>
              <w:t>TC_003_03</w:t>
            </w:r>
          </w:p>
        </w:tc>
        <w:tc>
          <w:tcPr>
            <w:tcW w:w="1349" w:type="dxa"/>
          </w:tcPr>
          <w:p w:rsidR="00C96AFD" w:rsidRDefault="00C96AFD" w:rsidP="00C96AFD">
            <w:r>
              <w:t>Select a race ID</w:t>
            </w:r>
          </w:p>
        </w:tc>
        <w:tc>
          <w:tcPr>
            <w:tcW w:w="1053" w:type="dxa"/>
          </w:tcPr>
          <w:p w:rsidR="00C96AFD" w:rsidRDefault="00B45F59">
            <w:r>
              <w:t>V</w:t>
            </w:r>
          </w:p>
        </w:tc>
        <w:tc>
          <w:tcPr>
            <w:tcW w:w="1225" w:type="dxa"/>
          </w:tcPr>
          <w:p w:rsidR="00C96AFD" w:rsidRDefault="00B45F59">
            <w:r>
              <w:t>N/A</w:t>
            </w:r>
          </w:p>
        </w:tc>
        <w:tc>
          <w:tcPr>
            <w:tcW w:w="1260" w:type="dxa"/>
          </w:tcPr>
          <w:p w:rsidR="00C96AFD" w:rsidRDefault="00C96AFD">
            <w:r>
              <w:t>V</w:t>
            </w:r>
          </w:p>
        </w:tc>
        <w:tc>
          <w:tcPr>
            <w:tcW w:w="1340" w:type="dxa"/>
          </w:tcPr>
          <w:p w:rsidR="00C96AFD" w:rsidRDefault="00C96AFD">
            <w:r>
              <w:t>"Race Not Found" message is displayed</w:t>
            </w:r>
          </w:p>
        </w:tc>
        <w:tc>
          <w:tcPr>
            <w:tcW w:w="1241" w:type="dxa"/>
          </w:tcPr>
          <w:p w:rsidR="00C96AFD" w:rsidRDefault="00C96AFD"/>
        </w:tc>
      </w:tr>
      <w:tr w:rsidR="00C96AFD" w:rsidTr="00C96AFD">
        <w:tc>
          <w:tcPr>
            <w:tcW w:w="1388" w:type="dxa"/>
          </w:tcPr>
          <w:p w:rsidR="00C96AFD" w:rsidRDefault="00C96AFD">
            <w:r>
              <w:t>TC_003_04</w:t>
            </w:r>
          </w:p>
        </w:tc>
        <w:tc>
          <w:tcPr>
            <w:tcW w:w="1349" w:type="dxa"/>
          </w:tcPr>
          <w:p w:rsidR="00C96AFD" w:rsidRDefault="00C96AFD">
            <w:r>
              <w:t>System error while retrieving data</w:t>
            </w:r>
          </w:p>
        </w:tc>
        <w:tc>
          <w:tcPr>
            <w:tcW w:w="1053" w:type="dxa"/>
          </w:tcPr>
          <w:p w:rsidR="00C96AFD" w:rsidRDefault="00B45F59">
            <w:r>
              <w:t>N/A</w:t>
            </w:r>
          </w:p>
        </w:tc>
        <w:tc>
          <w:tcPr>
            <w:tcW w:w="1225" w:type="dxa"/>
          </w:tcPr>
          <w:p w:rsidR="00C96AFD" w:rsidRDefault="00B45F59">
            <w:r>
              <w:t>N/A</w:t>
            </w:r>
          </w:p>
        </w:tc>
        <w:tc>
          <w:tcPr>
            <w:tcW w:w="1260" w:type="dxa"/>
          </w:tcPr>
          <w:p w:rsidR="00C96AFD" w:rsidRDefault="00B45F59">
            <w:r>
              <w:t>N/A</w:t>
            </w:r>
          </w:p>
        </w:tc>
        <w:tc>
          <w:tcPr>
            <w:tcW w:w="1340" w:type="dxa"/>
          </w:tcPr>
          <w:p w:rsidR="00C96AFD" w:rsidRDefault="00C96AFD">
            <w:r>
              <w:t>Error message and prompt retry</w:t>
            </w:r>
          </w:p>
        </w:tc>
        <w:tc>
          <w:tcPr>
            <w:tcW w:w="1241" w:type="dxa"/>
          </w:tcPr>
          <w:p w:rsidR="00C96AFD" w:rsidRDefault="00C96AFD"/>
        </w:tc>
      </w:tr>
      <w:tr w:rsidR="00C96AFD" w:rsidTr="00C96AFD">
        <w:tc>
          <w:tcPr>
            <w:tcW w:w="1388" w:type="dxa"/>
          </w:tcPr>
          <w:p w:rsidR="00C96AFD" w:rsidRDefault="00C96AFD">
            <w:r>
              <w:t>TC_003_05</w:t>
            </w:r>
          </w:p>
        </w:tc>
        <w:tc>
          <w:tcPr>
            <w:tcW w:w="1349" w:type="dxa"/>
          </w:tcPr>
          <w:p w:rsidR="00C96AFD" w:rsidRDefault="00C96AFD">
            <w:r>
              <w:t>View race result details</w:t>
            </w:r>
          </w:p>
        </w:tc>
        <w:tc>
          <w:tcPr>
            <w:tcW w:w="1053" w:type="dxa"/>
          </w:tcPr>
          <w:p w:rsidR="00C96AFD" w:rsidRDefault="00B45F59">
            <w:r>
              <w:t>V</w:t>
            </w:r>
          </w:p>
        </w:tc>
        <w:tc>
          <w:tcPr>
            <w:tcW w:w="1225" w:type="dxa"/>
          </w:tcPr>
          <w:p w:rsidR="00C96AFD" w:rsidRDefault="00B45F59">
            <w:r>
              <w:t>V</w:t>
            </w:r>
          </w:p>
        </w:tc>
        <w:tc>
          <w:tcPr>
            <w:tcW w:w="1260" w:type="dxa"/>
          </w:tcPr>
          <w:p w:rsidR="00C96AFD" w:rsidRDefault="00B45F59">
            <w:r>
              <w:t>V</w:t>
            </w:r>
          </w:p>
        </w:tc>
        <w:tc>
          <w:tcPr>
            <w:tcW w:w="1340" w:type="dxa"/>
          </w:tcPr>
          <w:p w:rsidR="00C96AFD" w:rsidRDefault="00C96AFD">
            <w:r>
              <w:t>Detailed results are displayed</w:t>
            </w:r>
          </w:p>
        </w:tc>
        <w:tc>
          <w:tcPr>
            <w:tcW w:w="1241" w:type="dxa"/>
          </w:tcPr>
          <w:p w:rsidR="00C96AFD" w:rsidRDefault="00C96AFD"/>
        </w:tc>
      </w:tr>
    </w:tbl>
    <w:p w:rsidR="005F6F3C" w:rsidRDefault="005F6F3C">
      <w:pPr>
        <w:pStyle w:val="Heading1"/>
      </w:pPr>
    </w:p>
    <w:p w:rsidR="005F6F3C" w:rsidRDefault="005F6F3C">
      <w:pPr>
        <w:pStyle w:val="Heading1"/>
      </w:pPr>
    </w:p>
    <w:p w:rsidR="00C96AFD" w:rsidRDefault="00C96AFD" w:rsidP="00C96AFD"/>
    <w:p w:rsidR="00C96AFD" w:rsidRDefault="00C96AFD" w:rsidP="00C96AFD"/>
    <w:p w:rsidR="00C96AFD" w:rsidRDefault="00C96AFD" w:rsidP="00C96AFD"/>
    <w:p w:rsidR="00C96AFD" w:rsidRDefault="00C96AFD" w:rsidP="00C96AFD"/>
    <w:p w:rsidR="00C96AFD" w:rsidRDefault="00C96AFD" w:rsidP="00C96AFD"/>
    <w:p w:rsidR="00C96AFD" w:rsidRPr="00C96AFD" w:rsidRDefault="00C96AFD" w:rsidP="00C96AFD"/>
    <w:p w:rsidR="00433F0E" w:rsidRDefault="009F1522">
      <w:pPr>
        <w:pStyle w:val="Heading1"/>
      </w:pPr>
      <w:r>
        <w:t>View Season Standings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1"/>
        <w:gridCol w:w="1617"/>
        <w:gridCol w:w="1342"/>
        <w:gridCol w:w="1373"/>
        <w:gridCol w:w="1556"/>
        <w:gridCol w:w="1331"/>
      </w:tblGrid>
      <w:tr w:rsidR="00433F0E" w:rsidTr="005F6F3C">
        <w:tc>
          <w:tcPr>
            <w:tcW w:w="1440" w:type="dxa"/>
          </w:tcPr>
          <w:p w:rsidR="00433F0E" w:rsidRDefault="009F1522">
            <w:r>
              <w:t>TestCaseID</w:t>
            </w:r>
          </w:p>
        </w:tc>
        <w:tc>
          <w:tcPr>
            <w:tcW w:w="1440" w:type="dxa"/>
          </w:tcPr>
          <w:p w:rsidR="00433F0E" w:rsidRDefault="009F1522">
            <w:r>
              <w:t>Scenario</w:t>
            </w:r>
          </w:p>
        </w:tc>
        <w:tc>
          <w:tcPr>
            <w:tcW w:w="1440" w:type="dxa"/>
          </w:tcPr>
          <w:p w:rsidR="00433F0E" w:rsidRDefault="009F1522">
            <w:r>
              <w:t>Season</w:t>
            </w:r>
          </w:p>
        </w:tc>
        <w:tc>
          <w:tcPr>
            <w:tcW w:w="1440" w:type="dxa"/>
          </w:tcPr>
          <w:p w:rsidR="00433F0E" w:rsidRDefault="009F1522">
            <w:r>
              <w:t>Category</w:t>
            </w:r>
          </w:p>
        </w:tc>
        <w:tc>
          <w:tcPr>
            <w:tcW w:w="1440" w:type="dxa"/>
          </w:tcPr>
          <w:p w:rsidR="00433F0E" w:rsidRDefault="009F1522">
            <w:r>
              <w:t>Expected Result</w:t>
            </w:r>
          </w:p>
        </w:tc>
        <w:tc>
          <w:tcPr>
            <w:tcW w:w="1440" w:type="dxa"/>
          </w:tcPr>
          <w:p w:rsidR="00433F0E" w:rsidRDefault="009F1522">
            <w:r>
              <w:t>Actual Result</w:t>
            </w:r>
          </w:p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TC_004_01</w:t>
            </w:r>
          </w:p>
        </w:tc>
        <w:tc>
          <w:tcPr>
            <w:tcW w:w="1440" w:type="dxa"/>
          </w:tcPr>
          <w:p w:rsidR="00433F0E" w:rsidRDefault="009F1522">
            <w:r>
              <w:t>View standings for the current season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Drivers</w:t>
            </w:r>
          </w:p>
        </w:tc>
        <w:tc>
          <w:tcPr>
            <w:tcW w:w="1440" w:type="dxa"/>
          </w:tcPr>
          <w:p w:rsidR="00433F0E" w:rsidRDefault="009F1522">
            <w:r>
              <w:t>Current season standings are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TC_004_02</w:t>
            </w:r>
          </w:p>
        </w:tc>
        <w:tc>
          <w:tcPr>
            <w:tcW w:w="1440" w:type="dxa"/>
          </w:tcPr>
          <w:p w:rsidR="00433F0E" w:rsidRDefault="009F1522">
            <w:r>
              <w:t>View standings for the current season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Teams</w:t>
            </w:r>
          </w:p>
        </w:tc>
        <w:tc>
          <w:tcPr>
            <w:tcW w:w="1440" w:type="dxa"/>
          </w:tcPr>
          <w:p w:rsidR="00433F0E" w:rsidRDefault="009F1522">
            <w:r>
              <w:t>Current season standings are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TC_004_03</w:t>
            </w:r>
          </w:p>
        </w:tc>
        <w:tc>
          <w:tcPr>
            <w:tcW w:w="1440" w:type="dxa"/>
          </w:tcPr>
          <w:p w:rsidR="00433F0E" w:rsidRDefault="009F1522">
            <w:r>
              <w:t>Select a past season for standings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Drivers</w:t>
            </w:r>
          </w:p>
        </w:tc>
        <w:tc>
          <w:tcPr>
            <w:tcW w:w="1440" w:type="dxa"/>
          </w:tcPr>
          <w:p w:rsidR="00433F0E" w:rsidRDefault="009F1522">
            <w:r>
              <w:t>Past season standings are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TC_004_04</w:t>
            </w:r>
          </w:p>
        </w:tc>
        <w:tc>
          <w:tcPr>
            <w:tcW w:w="1440" w:type="dxa"/>
          </w:tcPr>
          <w:p w:rsidR="00433F0E" w:rsidRDefault="009F1522">
            <w:r>
              <w:t>System error while retrieving data</w:t>
            </w:r>
          </w:p>
        </w:tc>
        <w:tc>
          <w:tcPr>
            <w:tcW w:w="1440" w:type="dxa"/>
          </w:tcPr>
          <w:p w:rsidR="00433F0E" w:rsidRDefault="00B45F59">
            <w:r>
              <w:t>N/A</w:t>
            </w:r>
          </w:p>
        </w:tc>
        <w:tc>
          <w:tcPr>
            <w:tcW w:w="1440" w:type="dxa"/>
          </w:tcPr>
          <w:p w:rsidR="00433F0E" w:rsidRDefault="00B45F59">
            <w:r>
              <w:t>N/A</w:t>
            </w:r>
          </w:p>
        </w:tc>
        <w:tc>
          <w:tcPr>
            <w:tcW w:w="1440" w:type="dxa"/>
          </w:tcPr>
          <w:p w:rsidR="00433F0E" w:rsidRDefault="009F1522">
            <w:r>
              <w:t>Error message and prompt retry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TC_004_05</w:t>
            </w:r>
          </w:p>
        </w:tc>
        <w:tc>
          <w:tcPr>
            <w:tcW w:w="1440" w:type="dxa"/>
          </w:tcPr>
          <w:p w:rsidR="00433F0E" w:rsidRDefault="009F1522">
            <w:r>
              <w:t>View visual representation of standings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Drivers</w:t>
            </w:r>
          </w:p>
        </w:tc>
        <w:tc>
          <w:tcPr>
            <w:tcW w:w="1440" w:type="dxa"/>
          </w:tcPr>
          <w:p w:rsidR="00433F0E" w:rsidRDefault="009F1522">
            <w:r>
              <w:t>Standings displayed with charts/graphs</w:t>
            </w:r>
          </w:p>
        </w:tc>
        <w:tc>
          <w:tcPr>
            <w:tcW w:w="1440" w:type="dxa"/>
          </w:tcPr>
          <w:p w:rsidR="00433F0E" w:rsidRDefault="00433F0E"/>
        </w:tc>
      </w:tr>
    </w:tbl>
    <w:p w:rsidR="005F6F3C" w:rsidRDefault="005F6F3C">
      <w:pPr>
        <w:pStyle w:val="Heading1"/>
      </w:pPr>
    </w:p>
    <w:p w:rsidR="005F6F3C" w:rsidRDefault="005F6F3C">
      <w:pPr>
        <w:pStyle w:val="Heading1"/>
      </w:pPr>
    </w:p>
    <w:p w:rsidR="00C96AFD" w:rsidRDefault="00C96AFD" w:rsidP="00C96AFD"/>
    <w:p w:rsidR="00C96AFD" w:rsidRDefault="00C96AFD" w:rsidP="00C96AFD"/>
    <w:p w:rsidR="00C96AFD" w:rsidRDefault="00C96AFD" w:rsidP="00C96AFD"/>
    <w:p w:rsidR="00C96AFD" w:rsidRDefault="00C96AFD" w:rsidP="00C96AFD"/>
    <w:p w:rsidR="00C96AFD" w:rsidRDefault="00C96AFD" w:rsidP="00C96AFD"/>
    <w:p w:rsidR="00B45F59" w:rsidRPr="00C96AFD" w:rsidRDefault="00B45F59" w:rsidP="00C96AFD"/>
    <w:p w:rsidR="00433F0E" w:rsidRDefault="009F1522">
      <w:pPr>
        <w:pStyle w:val="Heading1"/>
      </w:pPr>
      <w:r>
        <w:t xml:space="preserve">Access Historical </w:t>
      </w:r>
      <w:r>
        <w:t>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39"/>
        <w:gridCol w:w="1439"/>
        <w:gridCol w:w="1437"/>
        <w:gridCol w:w="1439"/>
        <w:gridCol w:w="1439"/>
        <w:gridCol w:w="1437"/>
      </w:tblGrid>
      <w:tr w:rsidR="00433F0E" w:rsidTr="005F6F3C">
        <w:tc>
          <w:tcPr>
            <w:tcW w:w="1440" w:type="dxa"/>
          </w:tcPr>
          <w:p w:rsidR="00433F0E" w:rsidRDefault="009F1522">
            <w:r>
              <w:t>TestCaseID</w:t>
            </w:r>
          </w:p>
        </w:tc>
        <w:tc>
          <w:tcPr>
            <w:tcW w:w="1440" w:type="dxa"/>
          </w:tcPr>
          <w:p w:rsidR="00433F0E" w:rsidRDefault="009F1522">
            <w:r>
              <w:t>Scenario</w:t>
            </w:r>
          </w:p>
        </w:tc>
        <w:tc>
          <w:tcPr>
            <w:tcW w:w="1440" w:type="dxa"/>
          </w:tcPr>
          <w:p w:rsidR="00433F0E" w:rsidRDefault="009F1522">
            <w:r>
              <w:t>Season</w:t>
            </w:r>
          </w:p>
        </w:tc>
        <w:tc>
          <w:tcPr>
            <w:tcW w:w="1440" w:type="dxa"/>
          </w:tcPr>
          <w:p w:rsidR="00433F0E" w:rsidRDefault="009F1522">
            <w:r>
              <w:t>DataType</w:t>
            </w:r>
          </w:p>
        </w:tc>
        <w:tc>
          <w:tcPr>
            <w:tcW w:w="1440" w:type="dxa"/>
          </w:tcPr>
          <w:p w:rsidR="00433F0E" w:rsidRDefault="009F1522">
            <w:r>
              <w:t>Expected Result</w:t>
            </w:r>
          </w:p>
        </w:tc>
        <w:tc>
          <w:tcPr>
            <w:tcW w:w="1440" w:type="dxa"/>
          </w:tcPr>
          <w:p w:rsidR="00433F0E" w:rsidRDefault="009F1522">
            <w:r>
              <w:t>Actual Result</w:t>
            </w:r>
          </w:p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TC_005_01</w:t>
            </w:r>
          </w:p>
        </w:tc>
        <w:tc>
          <w:tcPr>
            <w:tcW w:w="1440" w:type="dxa"/>
          </w:tcPr>
          <w:p w:rsidR="00433F0E" w:rsidRDefault="009F1522">
            <w:r>
              <w:t>Access data for a past season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Full Season</w:t>
            </w:r>
          </w:p>
        </w:tc>
        <w:tc>
          <w:tcPr>
            <w:tcW w:w="1440" w:type="dxa"/>
          </w:tcPr>
          <w:p w:rsidR="00433F0E" w:rsidRDefault="009F1522">
            <w:r>
              <w:t>Historical data is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TC_005_02</w:t>
            </w:r>
          </w:p>
        </w:tc>
        <w:tc>
          <w:tcPr>
            <w:tcW w:w="1440" w:type="dxa"/>
          </w:tcPr>
          <w:p w:rsidR="00433F0E" w:rsidRDefault="009F1522">
            <w:r>
              <w:t>Search for a specific historical event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Race</w:t>
            </w:r>
          </w:p>
        </w:tc>
        <w:tc>
          <w:tcPr>
            <w:tcW w:w="1440" w:type="dxa"/>
          </w:tcPr>
          <w:p w:rsidR="00433F0E" w:rsidRDefault="009F1522">
            <w:r>
              <w:t>Historical data is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TC_005_03</w:t>
            </w:r>
          </w:p>
        </w:tc>
        <w:tc>
          <w:tcPr>
            <w:tcW w:w="1440" w:type="dxa"/>
          </w:tcPr>
          <w:p w:rsidR="00433F0E" w:rsidRDefault="009F1522">
            <w:r>
              <w:t>No</w:t>
            </w:r>
            <w:r>
              <w:t xml:space="preserve"> historical data available</w:t>
            </w:r>
          </w:p>
        </w:tc>
        <w:tc>
          <w:tcPr>
            <w:tcW w:w="1440" w:type="dxa"/>
          </w:tcPr>
          <w:p w:rsidR="00433F0E" w:rsidRDefault="009F1522">
            <w:r>
              <w:t>I</w:t>
            </w:r>
          </w:p>
        </w:tc>
        <w:tc>
          <w:tcPr>
            <w:tcW w:w="1440" w:type="dxa"/>
          </w:tcPr>
          <w:p w:rsidR="00433F0E" w:rsidRDefault="009F1522">
            <w:r>
              <w:t>Full Season</w:t>
            </w:r>
          </w:p>
        </w:tc>
        <w:tc>
          <w:tcPr>
            <w:tcW w:w="1440" w:type="dxa"/>
          </w:tcPr>
          <w:p w:rsidR="00433F0E" w:rsidRDefault="009F1522">
            <w:r>
              <w:t>"Data Not Available" message is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TC_005_04</w:t>
            </w:r>
          </w:p>
        </w:tc>
        <w:tc>
          <w:tcPr>
            <w:tcW w:w="1440" w:type="dxa"/>
          </w:tcPr>
          <w:p w:rsidR="00433F0E" w:rsidRDefault="009F1522">
            <w:r>
              <w:t>System error while retrieving data</w:t>
            </w:r>
          </w:p>
        </w:tc>
        <w:tc>
          <w:tcPr>
            <w:tcW w:w="1440" w:type="dxa"/>
          </w:tcPr>
          <w:p w:rsidR="00433F0E" w:rsidRDefault="00B45F59">
            <w:r>
              <w:t>N/A</w:t>
            </w:r>
          </w:p>
        </w:tc>
        <w:tc>
          <w:tcPr>
            <w:tcW w:w="1440" w:type="dxa"/>
          </w:tcPr>
          <w:p w:rsidR="00433F0E" w:rsidRDefault="00B45F59">
            <w:r>
              <w:t>N/A</w:t>
            </w:r>
          </w:p>
        </w:tc>
        <w:tc>
          <w:tcPr>
            <w:tcW w:w="1440" w:type="dxa"/>
          </w:tcPr>
          <w:p w:rsidR="00433F0E" w:rsidRDefault="009F1522">
            <w:r>
              <w:t>Error message and prompt retry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TC_005_05</w:t>
            </w:r>
          </w:p>
        </w:tc>
        <w:tc>
          <w:tcPr>
            <w:tcW w:w="1440" w:type="dxa"/>
          </w:tcPr>
          <w:p w:rsidR="00433F0E" w:rsidRDefault="009F1522">
            <w:r>
              <w:t>View historical data details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Race</w:t>
            </w:r>
          </w:p>
        </w:tc>
        <w:tc>
          <w:tcPr>
            <w:tcW w:w="1440" w:type="dxa"/>
          </w:tcPr>
          <w:p w:rsidR="00433F0E" w:rsidRDefault="009F1522">
            <w:r>
              <w:t>Detailed historical data is displ</w:t>
            </w:r>
            <w:r>
              <w:t>ayed</w:t>
            </w:r>
          </w:p>
        </w:tc>
        <w:tc>
          <w:tcPr>
            <w:tcW w:w="1440" w:type="dxa"/>
          </w:tcPr>
          <w:p w:rsidR="00433F0E" w:rsidRDefault="00433F0E"/>
        </w:tc>
      </w:tr>
    </w:tbl>
    <w:p w:rsidR="005F6F3C" w:rsidRDefault="005F6F3C">
      <w:pPr>
        <w:pStyle w:val="Heading1"/>
      </w:pPr>
    </w:p>
    <w:p w:rsidR="005F6F3C" w:rsidRDefault="005F6F3C">
      <w:pPr>
        <w:pStyle w:val="Heading1"/>
      </w:pPr>
    </w:p>
    <w:p w:rsidR="005F6F3C" w:rsidRDefault="005F6F3C">
      <w:pPr>
        <w:pStyle w:val="Heading1"/>
      </w:pPr>
    </w:p>
    <w:p w:rsidR="00B45F59" w:rsidRDefault="00B45F59" w:rsidP="00B45F59"/>
    <w:p w:rsidR="00B45F59" w:rsidRDefault="00B45F59" w:rsidP="00B45F59"/>
    <w:p w:rsidR="00B45F59" w:rsidRDefault="00B45F59" w:rsidP="00B45F59"/>
    <w:p w:rsidR="00B45F59" w:rsidRPr="00B45F59" w:rsidRDefault="00B45F59" w:rsidP="00B45F59"/>
    <w:p w:rsidR="00433F0E" w:rsidRDefault="009F1522">
      <w:pPr>
        <w:pStyle w:val="Heading1"/>
      </w:pPr>
      <w:r>
        <w:t>Track Race Calendar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37"/>
        <w:gridCol w:w="1439"/>
        <w:gridCol w:w="1437"/>
      </w:tblGrid>
      <w:tr w:rsidR="00433F0E" w:rsidTr="005F6F3C">
        <w:tc>
          <w:tcPr>
            <w:tcW w:w="1440" w:type="dxa"/>
          </w:tcPr>
          <w:p w:rsidR="00433F0E" w:rsidRDefault="009F1522">
            <w:r>
              <w:t>TestCaseID</w:t>
            </w:r>
          </w:p>
        </w:tc>
        <w:tc>
          <w:tcPr>
            <w:tcW w:w="1440" w:type="dxa"/>
          </w:tcPr>
          <w:p w:rsidR="00433F0E" w:rsidRDefault="009F1522">
            <w:r>
              <w:t>Scenario</w:t>
            </w:r>
          </w:p>
        </w:tc>
        <w:tc>
          <w:tcPr>
            <w:tcW w:w="1440" w:type="dxa"/>
          </w:tcPr>
          <w:p w:rsidR="00433F0E" w:rsidRDefault="009F1522">
            <w:r>
              <w:t>ViewType</w:t>
            </w:r>
          </w:p>
        </w:tc>
        <w:tc>
          <w:tcPr>
            <w:tcW w:w="1440" w:type="dxa"/>
          </w:tcPr>
          <w:p w:rsidR="00433F0E" w:rsidRDefault="009F1522">
            <w:r>
              <w:t>Year</w:t>
            </w:r>
          </w:p>
        </w:tc>
        <w:tc>
          <w:tcPr>
            <w:tcW w:w="1440" w:type="dxa"/>
          </w:tcPr>
          <w:p w:rsidR="00433F0E" w:rsidRDefault="009F1522">
            <w:r>
              <w:t>Expected Result</w:t>
            </w:r>
          </w:p>
        </w:tc>
        <w:tc>
          <w:tcPr>
            <w:tcW w:w="1440" w:type="dxa"/>
          </w:tcPr>
          <w:p w:rsidR="00433F0E" w:rsidRDefault="009F1522">
            <w:r>
              <w:t>Actual Result</w:t>
            </w:r>
          </w:p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TC_006_01</w:t>
            </w:r>
          </w:p>
        </w:tc>
        <w:tc>
          <w:tcPr>
            <w:tcW w:w="1440" w:type="dxa"/>
          </w:tcPr>
          <w:p w:rsidR="00433F0E" w:rsidRDefault="009F1522">
            <w:r>
              <w:t>View current season calendar</w:t>
            </w:r>
          </w:p>
        </w:tc>
        <w:tc>
          <w:tcPr>
            <w:tcW w:w="1440" w:type="dxa"/>
          </w:tcPr>
          <w:p w:rsidR="00433F0E" w:rsidRDefault="009F1522">
            <w:r>
              <w:t>Monthly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Race dates, venues, and times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TC_006_02</w:t>
            </w:r>
          </w:p>
        </w:tc>
        <w:tc>
          <w:tcPr>
            <w:tcW w:w="1440" w:type="dxa"/>
          </w:tcPr>
          <w:p w:rsidR="00433F0E" w:rsidRDefault="009F1522">
            <w:r>
              <w:t>Search for a specific race date</w:t>
            </w:r>
          </w:p>
        </w:tc>
        <w:tc>
          <w:tcPr>
            <w:tcW w:w="1440" w:type="dxa"/>
          </w:tcPr>
          <w:p w:rsidR="00433F0E" w:rsidRDefault="00B45F59">
            <w:r>
              <w:t>N/A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 xml:space="preserve">Date and details for the </w:t>
            </w:r>
            <w:r>
              <w:t>race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TC_006_03</w:t>
            </w:r>
          </w:p>
        </w:tc>
        <w:tc>
          <w:tcPr>
            <w:tcW w:w="1440" w:type="dxa"/>
          </w:tcPr>
          <w:p w:rsidR="00433F0E" w:rsidRDefault="009F1522">
            <w:r>
              <w:t>Invalid filter applied</w:t>
            </w:r>
          </w:p>
        </w:tc>
        <w:tc>
          <w:tcPr>
            <w:tcW w:w="1440" w:type="dxa"/>
          </w:tcPr>
          <w:p w:rsidR="00433F0E" w:rsidRDefault="009F1522">
            <w:r>
              <w:t>Custom</w:t>
            </w:r>
          </w:p>
        </w:tc>
        <w:tc>
          <w:tcPr>
            <w:tcW w:w="1440" w:type="dxa"/>
          </w:tcPr>
          <w:p w:rsidR="00433F0E" w:rsidRDefault="009F1522">
            <w:r>
              <w:t>I</w:t>
            </w:r>
          </w:p>
        </w:tc>
        <w:tc>
          <w:tcPr>
            <w:tcW w:w="1440" w:type="dxa"/>
          </w:tcPr>
          <w:p w:rsidR="00433F0E" w:rsidRDefault="009F1522">
            <w:r>
              <w:t>Prompt to correct input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TC_006_04</w:t>
            </w:r>
          </w:p>
        </w:tc>
        <w:tc>
          <w:tcPr>
            <w:tcW w:w="1440" w:type="dxa"/>
          </w:tcPr>
          <w:p w:rsidR="00433F0E" w:rsidRDefault="009F1522">
            <w:r>
              <w:t>System error while retrieving data</w:t>
            </w:r>
          </w:p>
        </w:tc>
        <w:tc>
          <w:tcPr>
            <w:tcW w:w="1440" w:type="dxa"/>
          </w:tcPr>
          <w:p w:rsidR="00433F0E" w:rsidRDefault="00B45F59">
            <w:r>
              <w:t>N/A</w:t>
            </w:r>
          </w:p>
        </w:tc>
        <w:tc>
          <w:tcPr>
            <w:tcW w:w="1440" w:type="dxa"/>
          </w:tcPr>
          <w:p w:rsidR="00433F0E" w:rsidRDefault="00B45F59">
            <w:r>
              <w:t>N/A</w:t>
            </w:r>
          </w:p>
        </w:tc>
        <w:tc>
          <w:tcPr>
            <w:tcW w:w="1440" w:type="dxa"/>
          </w:tcPr>
          <w:p w:rsidR="00433F0E" w:rsidRDefault="009F1522">
            <w:r>
              <w:t>Error message and prompt retry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TC_006_05</w:t>
            </w:r>
          </w:p>
        </w:tc>
        <w:tc>
          <w:tcPr>
            <w:tcW w:w="1440" w:type="dxa"/>
          </w:tcPr>
          <w:p w:rsidR="00433F0E" w:rsidRDefault="009F1522">
            <w:r>
              <w:t>Export race calendar</w:t>
            </w:r>
          </w:p>
        </w:tc>
        <w:tc>
          <w:tcPr>
            <w:tcW w:w="1440" w:type="dxa"/>
          </w:tcPr>
          <w:p w:rsidR="00433F0E" w:rsidRDefault="009F1522">
            <w:r>
              <w:t>Weekly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Option to export calendar displayed</w:t>
            </w:r>
          </w:p>
        </w:tc>
        <w:tc>
          <w:tcPr>
            <w:tcW w:w="1440" w:type="dxa"/>
          </w:tcPr>
          <w:p w:rsidR="00433F0E" w:rsidRDefault="00433F0E"/>
        </w:tc>
      </w:tr>
    </w:tbl>
    <w:p w:rsidR="00B45F59" w:rsidRDefault="00B45F59" w:rsidP="00B45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F1522" w:rsidRDefault="009F1522" w:rsidP="00B45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F1522" w:rsidRPr="00B45F59" w:rsidRDefault="009F1522" w:rsidP="00B45F59">
      <w:bookmarkStart w:id="0" w:name="_GoBack"/>
      <w:bookmarkEnd w:id="0"/>
    </w:p>
    <w:p w:rsidR="00433F0E" w:rsidRDefault="009F1522">
      <w:pPr>
        <w:pStyle w:val="Heading1"/>
      </w:pPr>
      <w:r>
        <w:t>View Track</w:t>
      </w:r>
      <w:r>
        <w:t xml:space="preserve">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39"/>
        <w:gridCol w:w="1440"/>
        <w:gridCol w:w="1437"/>
        <w:gridCol w:w="1437"/>
        <w:gridCol w:w="1440"/>
        <w:gridCol w:w="1437"/>
      </w:tblGrid>
      <w:tr w:rsidR="00433F0E" w:rsidTr="005F6F3C">
        <w:tc>
          <w:tcPr>
            <w:tcW w:w="1440" w:type="dxa"/>
          </w:tcPr>
          <w:p w:rsidR="00433F0E" w:rsidRDefault="009F1522">
            <w:r>
              <w:t>TestCaseID</w:t>
            </w:r>
          </w:p>
        </w:tc>
        <w:tc>
          <w:tcPr>
            <w:tcW w:w="1440" w:type="dxa"/>
          </w:tcPr>
          <w:p w:rsidR="00433F0E" w:rsidRDefault="009F1522">
            <w:r>
              <w:t>Scenario</w:t>
            </w:r>
          </w:p>
        </w:tc>
        <w:tc>
          <w:tcPr>
            <w:tcW w:w="1440" w:type="dxa"/>
          </w:tcPr>
          <w:p w:rsidR="00433F0E" w:rsidRDefault="009F1522">
            <w:r>
              <w:t>Track Name</w:t>
            </w:r>
          </w:p>
        </w:tc>
        <w:tc>
          <w:tcPr>
            <w:tcW w:w="1440" w:type="dxa"/>
          </w:tcPr>
          <w:p w:rsidR="00433F0E" w:rsidRDefault="009F1522">
            <w:r>
              <w:t>Year</w:t>
            </w:r>
          </w:p>
        </w:tc>
        <w:tc>
          <w:tcPr>
            <w:tcW w:w="1440" w:type="dxa"/>
          </w:tcPr>
          <w:p w:rsidR="00433F0E" w:rsidRDefault="009F1522">
            <w:r>
              <w:t>Expected Result</w:t>
            </w:r>
          </w:p>
        </w:tc>
        <w:tc>
          <w:tcPr>
            <w:tcW w:w="1440" w:type="dxa"/>
          </w:tcPr>
          <w:p w:rsidR="00433F0E" w:rsidRDefault="009F1522">
            <w:r>
              <w:t>Actual Result</w:t>
            </w:r>
          </w:p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TC_007_01</w:t>
            </w:r>
          </w:p>
        </w:tc>
        <w:tc>
          <w:tcPr>
            <w:tcW w:w="1440" w:type="dxa"/>
          </w:tcPr>
          <w:p w:rsidR="00433F0E" w:rsidRDefault="009F1522">
            <w:r>
              <w:t>View track information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Detailed track information is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TC_007_02</w:t>
            </w:r>
          </w:p>
        </w:tc>
        <w:tc>
          <w:tcPr>
            <w:tcW w:w="1440" w:type="dxa"/>
          </w:tcPr>
          <w:p w:rsidR="00433F0E" w:rsidRDefault="009F1522">
            <w:r>
              <w:t>Search for a track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Detailed track information is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TC_007_03</w:t>
            </w:r>
          </w:p>
        </w:tc>
        <w:tc>
          <w:tcPr>
            <w:tcW w:w="1440" w:type="dxa"/>
          </w:tcPr>
          <w:p w:rsidR="00433F0E" w:rsidRDefault="009F1522">
            <w:r>
              <w:t>Invalid track name</w:t>
            </w:r>
          </w:p>
        </w:tc>
        <w:tc>
          <w:tcPr>
            <w:tcW w:w="1440" w:type="dxa"/>
          </w:tcPr>
          <w:p w:rsidR="00433F0E" w:rsidRDefault="009F1522">
            <w:r>
              <w:t>I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"Track Not Found" message is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TC_007_04</w:t>
            </w:r>
          </w:p>
        </w:tc>
        <w:tc>
          <w:tcPr>
            <w:tcW w:w="1440" w:type="dxa"/>
          </w:tcPr>
          <w:p w:rsidR="00433F0E" w:rsidRDefault="009F1522">
            <w:r>
              <w:t>System error while retrieving data</w:t>
            </w:r>
          </w:p>
        </w:tc>
        <w:tc>
          <w:tcPr>
            <w:tcW w:w="1440" w:type="dxa"/>
          </w:tcPr>
          <w:p w:rsidR="00433F0E" w:rsidRDefault="00B45F59">
            <w:r>
              <w:t>N/A</w:t>
            </w:r>
          </w:p>
        </w:tc>
        <w:tc>
          <w:tcPr>
            <w:tcW w:w="1440" w:type="dxa"/>
          </w:tcPr>
          <w:p w:rsidR="00433F0E" w:rsidRDefault="00B45F59">
            <w:r>
              <w:t>N/A</w:t>
            </w:r>
          </w:p>
        </w:tc>
        <w:tc>
          <w:tcPr>
            <w:tcW w:w="1440" w:type="dxa"/>
          </w:tcPr>
          <w:p w:rsidR="00433F0E" w:rsidRDefault="009F1522">
            <w:r>
              <w:t>Error message and prompt retry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TC_007_05</w:t>
            </w:r>
          </w:p>
        </w:tc>
        <w:tc>
          <w:tcPr>
            <w:tcW w:w="1440" w:type="dxa"/>
          </w:tcPr>
          <w:p w:rsidR="00433F0E" w:rsidRDefault="009F1522">
            <w:r>
              <w:t>View track performance statistics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Historical performance data displayed</w:t>
            </w:r>
          </w:p>
        </w:tc>
        <w:tc>
          <w:tcPr>
            <w:tcW w:w="1440" w:type="dxa"/>
          </w:tcPr>
          <w:p w:rsidR="00433F0E" w:rsidRDefault="00433F0E"/>
        </w:tc>
      </w:tr>
    </w:tbl>
    <w:p w:rsidR="005F6F3C" w:rsidRDefault="005F6F3C">
      <w:pPr>
        <w:pStyle w:val="Heading1"/>
      </w:pPr>
    </w:p>
    <w:p w:rsidR="005F6F3C" w:rsidRDefault="005F6F3C">
      <w:pPr>
        <w:pStyle w:val="Heading1"/>
      </w:pPr>
    </w:p>
    <w:p w:rsidR="00B45F59" w:rsidRPr="00B45F59" w:rsidRDefault="00B45F59" w:rsidP="00B45F59"/>
    <w:p w:rsidR="00433F0E" w:rsidRDefault="009F1522">
      <w:pPr>
        <w:pStyle w:val="Heading1"/>
      </w:pPr>
      <w:r>
        <w:t>View Race Highlights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38"/>
        <w:gridCol w:w="1438"/>
        <w:gridCol w:w="1432"/>
        <w:gridCol w:w="1431"/>
        <w:gridCol w:w="1438"/>
        <w:gridCol w:w="1433"/>
      </w:tblGrid>
      <w:tr w:rsidR="00433F0E" w:rsidTr="005F6F3C">
        <w:tc>
          <w:tcPr>
            <w:tcW w:w="1440" w:type="dxa"/>
          </w:tcPr>
          <w:p w:rsidR="00433F0E" w:rsidRDefault="009F1522">
            <w:r>
              <w:t>TestCaseID</w:t>
            </w:r>
          </w:p>
        </w:tc>
        <w:tc>
          <w:tcPr>
            <w:tcW w:w="1440" w:type="dxa"/>
          </w:tcPr>
          <w:p w:rsidR="00433F0E" w:rsidRDefault="009F1522">
            <w:r>
              <w:t>Scenario</w:t>
            </w:r>
          </w:p>
        </w:tc>
        <w:tc>
          <w:tcPr>
            <w:tcW w:w="1440" w:type="dxa"/>
          </w:tcPr>
          <w:p w:rsidR="00433F0E" w:rsidRDefault="009F1522">
            <w:r>
              <w:t>Race Name</w:t>
            </w:r>
          </w:p>
        </w:tc>
        <w:tc>
          <w:tcPr>
            <w:tcW w:w="1440" w:type="dxa"/>
          </w:tcPr>
          <w:p w:rsidR="00433F0E" w:rsidRDefault="009F1522">
            <w:r>
              <w:t>Year</w:t>
            </w:r>
          </w:p>
        </w:tc>
        <w:tc>
          <w:tcPr>
            <w:tcW w:w="1440" w:type="dxa"/>
          </w:tcPr>
          <w:p w:rsidR="00433F0E" w:rsidRDefault="009F1522">
            <w:r>
              <w:t>Expected Result</w:t>
            </w:r>
          </w:p>
        </w:tc>
        <w:tc>
          <w:tcPr>
            <w:tcW w:w="1440" w:type="dxa"/>
          </w:tcPr>
          <w:p w:rsidR="00433F0E" w:rsidRDefault="009F1522">
            <w:r>
              <w:t>Actual Result</w:t>
            </w:r>
          </w:p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TC_008_01</w:t>
            </w:r>
          </w:p>
        </w:tc>
        <w:tc>
          <w:tcPr>
            <w:tcW w:w="1440" w:type="dxa"/>
          </w:tcPr>
          <w:p w:rsidR="00433F0E" w:rsidRDefault="009F1522">
            <w:r>
              <w:t>View highlights for a completed race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Highlights and key moments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TC_008_02</w:t>
            </w:r>
          </w:p>
        </w:tc>
        <w:tc>
          <w:tcPr>
            <w:tcW w:w="1440" w:type="dxa"/>
          </w:tcPr>
          <w:p w:rsidR="00433F0E" w:rsidRDefault="009F1522">
            <w:r>
              <w:t>Search for highlights by race name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Highlights and key moments displayed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TC_008_03</w:t>
            </w:r>
          </w:p>
        </w:tc>
        <w:tc>
          <w:tcPr>
            <w:tcW w:w="1440" w:type="dxa"/>
          </w:tcPr>
          <w:p w:rsidR="00433F0E" w:rsidRDefault="009F1522">
            <w:r>
              <w:t>No</w:t>
            </w:r>
            <w:r>
              <w:t xml:space="preserve"> highlights available</w:t>
            </w:r>
          </w:p>
        </w:tc>
        <w:tc>
          <w:tcPr>
            <w:tcW w:w="1440" w:type="dxa"/>
          </w:tcPr>
          <w:p w:rsidR="00433F0E" w:rsidRDefault="009F1522">
            <w:r>
              <w:t>I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"Race Highlights Not Available" message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TC_008_04</w:t>
            </w:r>
          </w:p>
        </w:tc>
        <w:tc>
          <w:tcPr>
            <w:tcW w:w="1440" w:type="dxa"/>
          </w:tcPr>
          <w:p w:rsidR="00433F0E" w:rsidRDefault="009F1522">
            <w:r>
              <w:t>System error while retrieving data</w:t>
            </w:r>
          </w:p>
        </w:tc>
        <w:tc>
          <w:tcPr>
            <w:tcW w:w="1440" w:type="dxa"/>
          </w:tcPr>
          <w:p w:rsidR="00433F0E" w:rsidRDefault="00B45F59">
            <w:r>
              <w:t>N/A</w:t>
            </w:r>
          </w:p>
        </w:tc>
        <w:tc>
          <w:tcPr>
            <w:tcW w:w="1440" w:type="dxa"/>
          </w:tcPr>
          <w:p w:rsidR="00433F0E" w:rsidRDefault="00B45F59">
            <w:r>
              <w:t>N/A</w:t>
            </w:r>
          </w:p>
        </w:tc>
        <w:tc>
          <w:tcPr>
            <w:tcW w:w="1440" w:type="dxa"/>
          </w:tcPr>
          <w:p w:rsidR="00433F0E" w:rsidRDefault="009F1522">
            <w:r>
              <w:t>Error message and prompt retry</w:t>
            </w:r>
          </w:p>
        </w:tc>
        <w:tc>
          <w:tcPr>
            <w:tcW w:w="1440" w:type="dxa"/>
          </w:tcPr>
          <w:p w:rsidR="00433F0E" w:rsidRDefault="00433F0E"/>
        </w:tc>
      </w:tr>
      <w:tr w:rsidR="00433F0E" w:rsidTr="005F6F3C">
        <w:tc>
          <w:tcPr>
            <w:tcW w:w="1440" w:type="dxa"/>
          </w:tcPr>
          <w:p w:rsidR="00433F0E" w:rsidRDefault="009F1522">
            <w:r>
              <w:t>TC_008_05</w:t>
            </w:r>
          </w:p>
        </w:tc>
        <w:tc>
          <w:tcPr>
            <w:tcW w:w="1440" w:type="dxa"/>
          </w:tcPr>
          <w:p w:rsidR="00433F0E" w:rsidRDefault="009F1522">
            <w:r>
              <w:t>View multimedia race highlights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V</w:t>
            </w:r>
          </w:p>
        </w:tc>
        <w:tc>
          <w:tcPr>
            <w:tcW w:w="1440" w:type="dxa"/>
          </w:tcPr>
          <w:p w:rsidR="00433F0E" w:rsidRDefault="009F1522">
            <w:r>
              <w:t>Multimedia highlights are displayed</w:t>
            </w:r>
          </w:p>
        </w:tc>
        <w:tc>
          <w:tcPr>
            <w:tcW w:w="1440" w:type="dxa"/>
          </w:tcPr>
          <w:p w:rsidR="00433F0E" w:rsidRDefault="00433F0E"/>
        </w:tc>
      </w:tr>
    </w:tbl>
    <w:p w:rsidR="00000000" w:rsidRDefault="009F1522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F0E"/>
    <w:rsid w:val="005F6F3C"/>
    <w:rsid w:val="009F1522"/>
    <w:rsid w:val="00A01ADB"/>
    <w:rsid w:val="00AA1D8D"/>
    <w:rsid w:val="00B45F59"/>
    <w:rsid w:val="00B47730"/>
    <w:rsid w:val="00C96AFD"/>
    <w:rsid w:val="00CB0664"/>
    <w:rsid w:val="00D354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F2549"/>
  <w14:defaultImageDpi w14:val="300"/>
  <w15:docId w15:val="{284FE53F-37C5-4433-AE70-9A5293F5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FF5283-50B7-4E02-A68D-61BA6D84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bt3325</cp:lastModifiedBy>
  <cp:revision>3</cp:revision>
  <dcterms:created xsi:type="dcterms:W3CDTF">2024-09-25T05:53:00Z</dcterms:created>
  <dcterms:modified xsi:type="dcterms:W3CDTF">2024-09-25T05:54:00Z</dcterms:modified>
  <cp:category/>
</cp:coreProperties>
</file>